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Klutchh | Admins Only</w:t>
        <w:br/>
        <w:br/>
        <w:t>x &amp; Font Weight - Tailwind C</w:t>
        <w:br/>
        <w:br/>
        <w:t>€ C © hitp://ocalhost:3000/addTeam/valorant</w:t>
        <w:br/>
        <w:br/>
        <w:t>% Gmail » YouTube</w:t>
        <w:br/>
        <w:br/>
        <w:t>Dashboard</w:t>
        <w:br/>
        <w:t>Add Team</w:t>
        <w:br/>
        <w:br/>
        <w:t>Add Tournament</w:t>
        <w:br/>
        <w:br/>
        <w:t>Tournaments</w:t>
        <w:br/>
        <w:br/>
        <w:t>Waitlist</w:t>
        <w:br/>
        <w:br/>
        <w:t>&amp;</w:t>
        <w:br/>
        <w:br/>
        <w:t>Withdrawals</w:t>
        <w:br/>
        <w:br/>
        <w:t>@ AWS Management.</w:t>
        <w:br/>
        <w:br/>
        <w:t>KLUTCHH</w:t>
        <w:br/>
        <w:br/>
        <w:t>&lt; Add Team</w:t>
        <w:br/>
        <w:br/>
        <w:t>Choose Your Game:</w:t>
        <w:br/>
        <w:br/>
        <w:t>Valorant BGMI_ FreeFire</w:t>
        <w:br/>
        <w:br/>
        <w:t>Team Name</w:t>
        <w:br/>
        <w:br/>
        <w:t>1n India</w:t>
        <w:br/>
        <w:br/>
        <w:t>1n India</w:t>
        <w:br/>
        <w:br/>
        <w:t>1n India</w:t>
        <w:br/>
        <w:br/>
        <w:t>Swayam Central at Android Kotlin Fun... €) Google Summer of... @@ create/update blog... ©) Editing soham4abc...</w:t>
        <w:br/>
        <w:br/>
        <w:t>@ 34°C Haze</w:t>
        <w:br/>
        <w:br/>
        <w:t>a on</w:t>
        <w:br/>
        <w:br/>
        <w:t>IB Other bookmarks Reading list</w:t>
        <w:br/>
        <w:br/>
        <w:t xml:space="preserve">   </w:t>
        <w:br/>
        <w:t xml:space="preserve">   </w:t>
        <w:br/>
        <w:t xml:space="preserve">   </w:t>
        <w:br/>
        <w:t xml:space="preserve">    </w:t>
        <w:br/>
        <w:t xml:space="preserve">   </w:t>
        <w:br/>
        <w:t xml:space="preserve">     </w:t>
        <w:br/>
        <w:t xml:space="preserve"> </w:t>
        <w:br/>
        <w:br/>
        <w:t>C+)</w:t>
        <w:br/>
        <w:br/>
        <w:t>UPLOAD iKetcie)</w:t>
        <w:br/>
        <w:br/>
        <w:t>#FFFFFF</w:t>
        <w:br/>
        <w:br/>
        <w:t>BORDER COLOR</w:t>
        <w:br/>
        <w:br/>
        <w:t>fm d) 1203pmM L]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